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C7" w:rsidRDefault="00FD32C7" w:rsidP="00FD32C7">
      <w:pPr>
        <w:pStyle w:val="Title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32044D61" wp14:editId="6A1953AF">
            <wp:extent cx="3337214" cy="167622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f log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35" cy="169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auto"/>
        </w:rPr>
        <w:drawing>
          <wp:inline distT="0" distB="0" distL="0" distR="0" wp14:anchorId="79364DB2" wp14:editId="334F9E00">
            <wp:extent cx="16764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vtc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C7" w:rsidRDefault="00FD32C7" w:rsidP="00E6569D">
      <w:pPr>
        <w:pStyle w:val="Title"/>
        <w:jc w:val="center"/>
        <w:rPr>
          <w:color w:val="auto"/>
        </w:rPr>
      </w:pPr>
    </w:p>
    <w:p w:rsidR="001B3E37" w:rsidRPr="00E6569D" w:rsidRDefault="00E6569D" w:rsidP="00E6569D">
      <w:pPr>
        <w:pStyle w:val="Title"/>
        <w:jc w:val="center"/>
        <w:rPr>
          <w:color w:val="auto"/>
        </w:rPr>
      </w:pPr>
      <w:r w:rsidRPr="00E6569D">
        <w:rPr>
          <w:color w:val="auto"/>
        </w:rPr>
        <w:t>AI (ML &amp; DL) Course Assessment - 50 MCQs</w:t>
      </w:r>
      <w:r w:rsidR="00AA5531">
        <w:rPr>
          <w:color w:val="auto"/>
        </w:rPr>
        <w:t xml:space="preserve"> by </w:t>
      </w:r>
      <w:proofErr w:type="spellStart"/>
      <w:r w:rsidR="00AA5531">
        <w:rPr>
          <w:color w:val="auto"/>
        </w:rPr>
        <w:t>Arib</w:t>
      </w:r>
      <w:proofErr w:type="spellEnd"/>
      <w:r w:rsidR="00AA5531">
        <w:rPr>
          <w:color w:val="auto"/>
        </w:rPr>
        <w:t xml:space="preserve"> Ahsan</w:t>
      </w:r>
    </w:p>
    <w:p w:rsidR="001B3E37" w:rsidRDefault="00E6569D">
      <w:r>
        <w:t>1. What does AI stand for?</w:t>
      </w:r>
    </w:p>
    <w:p w:rsidR="001B3E37" w:rsidRDefault="00E6569D" w:rsidP="00AA5531">
      <w:r>
        <w:t>•</w:t>
      </w:r>
      <w:r>
        <w:tab/>
        <w:t xml:space="preserve">   Artificial Integration</w:t>
      </w:r>
    </w:p>
    <w:p w:rsidR="001B3E37" w:rsidRDefault="00E6569D">
      <w:r>
        <w:t>•</w:t>
      </w:r>
      <w:r>
        <w:tab/>
        <w:t xml:space="preserve">   Automated Input</w:t>
      </w:r>
    </w:p>
    <w:p w:rsidR="001B3E37" w:rsidRDefault="00E6569D">
      <w:r w:rsidRPr="00941B1A">
        <w:rPr>
          <w:highlight w:val="yellow"/>
        </w:rPr>
        <w:t>•</w:t>
      </w:r>
      <w:r w:rsidRPr="00941B1A">
        <w:rPr>
          <w:highlight w:val="yellow"/>
        </w:rPr>
        <w:tab/>
        <w:t xml:space="preserve">   Artificial Intelligence</w:t>
      </w:r>
    </w:p>
    <w:p w:rsidR="001B3E37" w:rsidRDefault="00E6569D">
      <w:r>
        <w:t>•</w:t>
      </w:r>
      <w:r>
        <w:tab/>
        <w:t xml:space="preserve">   Actual Intelligence</w:t>
      </w:r>
    </w:p>
    <w:p w:rsidR="001B3E37" w:rsidRDefault="00E6569D">
      <w:r>
        <w:t>2. Which software is commonly used to manage Python environments?</w:t>
      </w:r>
    </w:p>
    <w:p w:rsidR="001B3E37" w:rsidRDefault="00E6569D">
      <w:r>
        <w:t>•</w:t>
      </w:r>
      <w:r>
        <w:tab/>
        <w:t xml:space="preserve">   Oracle</w:t>
      </w:r>
    </w:p>
    <w:p w:rsidR="001B3E37" w:rsidRDefault="00E6569D">
      <w:r>
        <w:t>•</w:t>
      </w:r>
      <w:r>
        <w:tab/>
        <w:t xml:space="preserve">   </w:t>
      </w:r>
      <w:r w:rsidRPr="00941B1A">
        <w:rPr>
          <w:highlight w:val="yellow"/>
        </w:rPr>
        <w:t>Anaconda</w:t>
      </w:r>
    </w:p>
    <w:p w:rsidR="001B3E37" w:rsidRDefault="00E6569D">
      <w:r>
        <w:t>•</w:t>
      </w:r>
      <w:r>
        <w:tab/>
        <w:t xml:space="preserve">   VS Code</w:t>
      </w:r>
    </w:p>
    <w:p w:rsidR="001B3E37" w:rsidRDefault="00E6569D">
      <w:r>
        <w:t>•</w:t>
      </w:r>
      <w:r>
        <w:tab/>
        <w:t xml:space="preserve">   Docker</w:t>
      </w:r>
    </w:p>
    <w:p w:rsidR="001B3E37" w:rsidRDefault="00E6569D">
      <w:r>
        <w:t>3. Which editor is used for Python development?</w:t>
      </w:r>
    </w:p>
    <w:p w:rsidR="001B3E37" w:rsidRDefault="00E6569D">
      <w:r>
        <w:t>•</w:t>
      </w:r>
      <w:r>
        <w:tab/>
        <w:t xml:space="preserve">   Notepad</w:t>
      </w:r>
    </w:p>
    <w:p w:rsidR="001B3E37" w:rsidRDefault="00E6569D">
      <w:r>
        <w:t>•</w:t>
      </w:r>
      <w:r>
        <w:tab/>
        <w:t xml:space="preserve">   Photoshop</w:t>
      </w:r>
    </w:p>
    <w:p w:rsidR="001B3E37" w:rsidRDefault="00E6569D">
      <w:r>
        <w:t>•</w:t>
      </w:r>
      <w:r>
        <w:tab/>
        <w:t xml:space="preserve">   </w:t>
      </w:r>
      <w:r w:rsidRPr="00941B1A">
        <w:rPr>
          <w:highlight w:val="yellow"/>
        </w:rPr>
        <w:t>VS Code</w:t>
      </w:r>
    </w:p>
    <w:p w:rsidR="001B3E37" w:rsidRDefault="00E6569D">
      <w:r>
        <w:t>•</w:t>
      </w:r>
      <w:r>
        <w:tab/>
        <w:t xml:space="preserve">   CorelDraw</w:t>
      </w:r>
    </w:p>
    <w:p w:rsidR="001B3E37" w:rsidRDefault="00E6569D">
      <w:r>
        <w:t>4. Which command shows the current working directory in Linux?</w:t>
      </w:r>
    </w:p>
    <w:p w:rsidR="001B3E37" w:rsidRDefault="00E6569D">
      <w:r>
        <w:lastRenderedPageBreak/>
        <w:t>•</w:t>
      </w:r>
      <w:r>
        <w:tab/>
        <w:t xml:space="preserve">   </w:t>
      </w:r>
      <w:proofErr w:type="gramStart"/>
      <w:r>
        <w:t>ls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cd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 w:rsidRPr="00941B1A">
        <w:rPr>
          <w:highlight w:val="yellow"/>
        </w:rPr>
        <w:t>pwd</w:t>
      </w:r>
      <w:proofErr w:type="spellEnd"/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mkdir</w:t>
      </w:r>
      <w:proofErr w:type="spellEnd"/>
      <w:proofErr w:type="gramEnd"/>
    </w:p>
    <w:p w:rsidR="001B3E37" w:rsidRDefault="00E6569D">
      <w:r>
        <w:t>5. Which command is used to display file content?</w:t>
      </w:r>
    </w:p>
    <w:p w:rsidR="001B3E37" w:rsidRDefault="00E6569D">
      <w:r>
        <w:t>•</w:t>
      </w:r>
      <w:r>
        <w:tab/>
        <w:t xml:space="preserve">   </w:t>
      </w:r>
      <w:proofErr w:type="gramStart"/>
      <w:r w:rsidRPr="00941B1A">
        <w:rPr>
          <w:highlight w:val="yellow"/>
        </w:rPr>
        <w:t>ls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cat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mv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cp</w:t>
      </w:r>
      <w:proofErr w:type="spellEnd"/>
      <w:proofErr w:type="gramEnd"/>
    </w:p>
    <w:p w:rsidR="001B3E37" w:rsidRDefault="00E6569D">
      <w:r>
        <w:t>6. What does '</w:t>
      </w:r>
      <w:proofErr w:type="spellStart"/>
      <w:r>
        <w:t>sudo</w:t>
      </w:r>
      <w:proofErr w:type="spellEnd"/>
      <w:r>
        <w:t xml:space="preserve">' do in </w:t>
      </w:r>
      <w:proofErr w:type="spellStart"/>
      <w:r>
        <w:t>Debian</w:t>
      </w:r>
      <w:proofErr w:type="spellEnd"/>
      <w:r>
        <w:t>?</w:t>
      </w:r>
    </w:p>
    <w:p w:rsidR="001B3E37" w:rsidRDefault="00E6569D">
      <w:r>
        <w:t>•</w:t>
      </w:r>
      <w:r>
        <w:tab/>
        <w:t xml:space="preserve">   Change directory</w:t>
      </w:r>
    </w:p>
    <w:p w:rsidR="001B3E37" w:rsidRDefault="00E6569D">
      <w:r>
        <w:t>•</w:t>
      </w:r>
      <w:r>
        <w:tab/>
        <w:t xml:space="preserve">   </w:t>
      </w:r>
      <w:r w:rsidRPr="00941B1A">
        <w:rPr>
          <w:highlight w:val="yellow"/>
        </w:rPr>
        <w:t>Gives root permissions</w:t>
      </w:r>
    </w:p>
    <w:p w:rsidR="001B3E37" w:rsidRDefault="00E6569D">
      <w:r>
        <w:t>•</w:t>
      </w:r>
      <w:r>
        <w:tab/>
        <w:t xml:space="preserve">   Prints content</w:t>
      </w:r>
    </w:p>
    <w:p w:rsidR="001B3E37" w:rsidRDefault="00E6569D">
      <w:r>
        <w:t>•</w:t>
      </w:r>
      <w:r>
        <w:tab/>
        <w:t xml:space="preserve">   Deletes file</w:t>
      </w:r>
    </w:p>
    <w:p w:rsidR="001B3E37" w:rsidRDefault="00E6569D">
      <w:r>
        <w:t>7. Which operator is used for exponentiation in Python?</w:t>
      </w:r>
    </w:p>
    <w:p w:rsidR="001B3E37" w:rsidRDefault="00E6569D">
      <w:r>
        <w:t>•</w:t>
      </w:r>
      <w:r>
        <w:tab/>
        <w:t xml:space="preserve">   ^</w:t>
      </w:r>
    </w:p>
    <w:p w:rsidR="001B3E37" w:rsidRDefault="00E6569D">
      <w:r>
        <w:t>•</w:t>
      </w:r>
      <w:r>
        <w:tab/>
        <w:t xml:space="preserve">   </w:t>
      </w:r>
      <w:r w:rsidRPr="00941B1A">
        <w:rPr>
          <w:highlight w:val="yellow"/>
        </w:rPr>
        <w:t>**</w:t>
      </w:r>
    </w:p>
    <w:p w:rsidR="001B3E37" w:rsidRDefault="00E6569D">
      <w:r>
        <w:t>•</w:t>
      </w:r>
      <w:r>
        <w:tab/>
        <w:t xml:space="preserve">   *</w:t>
      </w:r>
    </w:p>
    <w:p w:rsidR="001B3E37" w:rsidRDefault="00E6569D">
      <w:r>
        <w:t>•</w:t>
      </w:r>
      <w:r>
        <w:tab/>
        <w:t xml:space="preserve">   %</w:t>
      </w:r>
    </w:p>
    <w:p w:rsidR="001B3E37" w:rsidRDefault="00E6569D">
      <w:r>
        <w:t xml:space="preserve">8. What is the result of </w:t>
      </w:r>
      <w:proofErr w:type="gramStart"/>
      <w:r>
        <w:t>type(</w:t>
      </w:r>
      <w:proofErr w:type="gramEnd"/>
      <w:r>
        <w:t>input()) in Python?</w:t>
      </w:r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 w:rsidRPr="00941B1A">
        <w:rPr>
          <w:highlight w:val="yellow"/>
        </w:rPr>
        <w:t>str</w:t>
      </w:r>
      <w:proofErr w:type="spellEnd"/>
      <w:proofErr w:type="gramEnd"/>
    </w:p>
    <w:p w:rsidR="001B3E37" w:rsidRDefault="00E6569D">
      <w:r>
        <w:t>•</w:t>
      </w:r>
      <w:r>
        <w:tab/>
        <w:t xml:space="preserve">   float</w:t>
      </w:r>
    </w:p>
    <w:p w:rsidR="001B3E37" w:rsidRDefault="00E6569D">
      <w:r>
        <w:t>•</w:t>
      </w:r>
      <w:r>
        <w:tab/>
        <w:t xml:space="preserve">   </w:t>
      </w:r>
      <w:proofErr w:type="gramStart"/>
      <w:r>
        <w:t>bool</w:t>
      </w:r>
      <w:proofErr w:type="gramEnd"/>
    </w:p>
    <w:p w:rsidR="001B3E37" w:rsidRDefault="00E6569D">
      <w:r>
        <w:t>9. Which keyword is used to create a comment?</w:t>
      </w:r>
    </w:p>
    <w:p w:rsidR="001B3E37" w:rsidRDefault="00E6569D">
      <w:r>
        <w:t>•</w:t>
      </w:r>
      <w:r>
        <w:tab/>
        <w:t xml:space="preserve">   //</w:t>
      </w:r>
    </w:p>
    <w:p w:rsidR="001B3E37" w:rsidRDefault="00E6569D">
      <w:r>
        <w:lastRenderedPageBreak/>
        <w:t>•</w:t>
      </w:r>
      <w:r>
        <w:tab/>
        <w:t xml:space="preserve">   </w:t>
      </w:r>
      <w:r w:rsidRPr="00941B1A">
        <w:rPr>
          <w:highlight w:val="yellow"/>
        </w:rPr>
        <w:t>#</w:t>
      </w:r>
    </w:p>
    <w:p w:rsidR="001B3E37" w:rsidRDefault="00E6569D">
      <w:r>
        <w:t>•</w:t>
      </w:r>
      <w:r>
        <w:tab/>
        <w:t xml:space="preserve">   /*</w:t>
      </w:r>
    </w:p>
    <w:p w:rsidR="001B3E37" w:rsidRDefault="00E6569D">
      <w:r>
        <w:t>•</w:t>
      </w:r>
      <w:r>
        <w:tab/>
        <w:t xml:space="preserve">   &lt;!--</w:t>
      </w:r>
    </w:p>
    <w:p w:rsidR="001B3E37" w:rsidRDefault="00E6569D">
      <w:r>
        <w:t>10. Which data structure is immutable?</w:t>
      </w:r>
    </w:p>
    <w:p w:rsidR="001B3E37" w:rsidRDefault="00E6569D">
      <w:r>
        <w:t>•</w:t>
      </w:r>
      <w:r>
        <w:tab/>
        <w:t xml:space="preserve">   List</w:t>
      </w:r>
    </w:p>
    <w:p w:rsidR="001B3E37" w:rsidRDefault="00E6569D">
      <w:r>
        <w:t>•</w:t>
      </w:r>
      <w:r>
        <w:tab/>
        <w:t xml:space="preserve">   Set</w:t>
      </w:r>
    </w:p>
    <w:p w:rsidR="001B3E37" w:rsidRDefault="00E6569D">
      <w:r>
        <w:t>•</w:t>
      </w:r>
      <w:r>
        <w:tab/>
        <w:t xml:space="preserve">   </w:t>
      </w:r>
      <w:r w:rsidRPr="00941B1A">
        <w:rPr>
          <w:highlight w:val="yellow"/>
        </w:rPr>
        <w:t>Tuple</w:t>
      </w:r>
    </w:p>
    <w:p w:rsidR="001B3E37" w:rsidRDefault="00E6569D">
      <w:r>
        <w:t>•</w:t>
      </w:r>
      <w:r>
        <w:tab/>
        <w:t xml:space="preserve">   Dictionary</w:t>
      </w:r>
    </w:p>
    <w:p w:rsidR="001B3E37" w:rsidRDefault="00E6569D">
      <w:r>
        <w:t>11. Which data structure stores key-value pairs?</w:t>
      </w:r>
    </w:p>
    <w:p w:rsidR="001B3E37" w:rsidRPr="00941B1A" w:rsidRDefault="00E6569D">
      <w:pPr>
        <w:rPr>
          <w:color w:val="FF0000"/>
        </w:rPr>
      </w:pPr>
      <w:r>
        <w:t>•</w:t>
      </w:r>
      <w:r>
        <w:tab/>
        <w:t xml:space="preserve">   </w:t>
      </w:r>
      <w:r w:rsidRPr="00941B1A">
        <w:t>List</w:t>
      </w:r>
    </w:p>
    <w:p w:rsidR="001B3E37" w:rsidRDefault="00E6569D">
      <w:r>
        <w:t>•</w:t>
      </w:r>
      <w:r>
        <w:tab/>
        <w:t xml:space="preserve">   Tuple</w:t>
      </w:r>
    </w:p>
    <w:p w:rsidR="001B3E37" w:rsidRDefault="00E6569D">
      <w:r>
        <w:t>•</w:t>
      </w:r>
      <w:r>
        <w:tab/>
        <w:t xml:space="preserve">   Set</w:t>
      </w:r>
    </w:p>
    <w:p w:rsidR="001B3E37" w:rsidRPr="00941B1A" w:rsidRDefault="00E6569D" w:rsidP="00941B1A">
      <w:r>
        <w:t>•</w:t>
      </w:r>
      <w:r>
        <w:tab/>
        <w:t xml:space="preserve">   </w:t>
      </w:r>
      <w:r w:rsidRPr="00941B1A">
        <w:rPr>
          <w:highlight w:val="yellow"/>
        </w:rPr>
        <w:t>Dictionary</w:t>
      </w:r>
    </w:p>
    <w:p w:rsidR="001B3E37" w:rsidRDefault="00E6569D">
      <w:r>
        <w:t xml:space="preserve">12. What is the result of </w:t>
      </w:r>
      <w:proofErr w:type="gramStart"/>
      <w:r>
        <w:t>set(</w:t>
      </w:r>
      <w:proofErr w:type="gramEnd"/>
      <w:r>
        <w:t>[1, 2, 2, 3])?</w:t>
      </w:r>
    </w:p>
    <w:p w:rsidR="001B3E37" w:rsidRDefault="00E6569D">
      <w:r>
        <w:t>•</w:t>
      </w:r>
      <w:r>
        <w:tab/>
        <w:t xml:space="preserve">   [1, 2, 2, </w:t>
      </w:r>
      <w:proofErr w:type="gramStart"/>
      <w:r>
        <w:t>3</w:t>
      </w:r>
      <w:proofErr w:type="gramEnd"/>
      <w:r>
        <w:t>]</w:t>
      </w:r>
    </w:p>
    <w:p w:rsidR="001B3E37" w:rsidRDefault="00E6569D">
      <w:r>
        <w:t>•</w:t>
      </w:r>
      <w:r>
        <w:tab/>
        <w:t xml:space="preserve">   </w:t>
      </w:r>
      <w:r w:rsidRPr="00941B1A">
        <w:rPr>
          <w:highlight w:val="yellow"/>
        </w:rPr>
        <w:t xml:space="preserve">{1, 2, </w:t>
      </w:r>
      <w:proofErr w:type="gramStart"/>
      <w:r w:rsidRPr="00941B1A">
        <w:rPr>
          <w:highlight w:val="yellow"/>
        </w:rPr>
        <w:t>3</w:t>
      </w:r>
      <w:proofErr w:type="gramEnd"/>
      <w:r w:rsidRPr="00941B1A">
        <w:rPr>
          <w:highlight w:val="yellow"/>
        </w:rPr>
        <w:t>}</w:t>
      </w:r>
    </w:p>
    <w:p w:rsidR="001B3E37" w:rsidRDefault="00E6569D">
      <w:r>
        <w:t>•</w:t>
      </w:r>
      <w:r>
        <w:tab/>
        <w:t xml:space="preserve">   (1, 2, 2, </w:t>
      </w:r>
      <w:proofErr w:type="gramStart"/>
      <w:r>
        <w:t>3</w:t>
      </w:r>
      <w:proofErr w:type="gramEnd"/>
      <w:r>
        <w:t>)</w:t>
      </w:r>
    </w:p>
    <w:p w:rsidR="001B3E37" w:rsidRDefault="00E6569D">
      <w:r>
        <w:t>•</w:t>
      </w:r>
      <w:r>
        <w:tab/>
        <w:t xml:space="preserve">   Error</w:t>
      </w:r>
    </w:p>
    <w:p w:rsidR="001B3E37" w:rsidRDefault="00E6569D">
      <w:r>
        <w:t>13. Which keyword is used to skip current loop iteration?</w:t>
      </w:r>
    </w:p>
    <w:p w:rsidR="001B3E37" w:rsidRDefault="00E6569D">
      <w:r>
        <w:t>•</w:t>
      </w:r>
      <w:r>
        <w:tab/>
        <w:t xml:space="preserve">   pass</w:t>
      </w:r>
    </w:p>
    <w:p w:rsidR="001B3E37" w:rsidRPr="00353931" w:rsidRDefault="00E6569D">
      <w:r>
        <w:t>•</w:t>
      </w:r>
      <w:r>
        <w:tab/>
      </w:r>
      <w:r w:rsidRPr="00353931">
        <w:t xml:space="preserve">   break</w:t>
      </w:r>
    </w:p>
    <w:p w:rsidR="001B3E37" w:rsidRPr="00353931" w:rsidRDefault="00E6569D" w:rsidP="00353931">
      <w:r>
        <w:t>•</w:t>
      </w:r>
      <w:r>
        <w:tab/>
        <w:t xml:space="preserve">   </w:t>
      </w:r>
      <w:r w:rsidRPr="00353931">
        <w:rPr>
          <w:highlight w:val="yellow"/>
        </w:rPr>
        <w:t>continue</w:t>
      </w:r>
    </w:p>
    <w:p w:rsidR="001B3E37" w:rsidRDefault="00E6569D">
      <w:r>
        <w:t>•</w:t>
      </w:r>
      <w:r>
        <w:tab/>
        <w:t xml:space="preserve">   stop</w:t>
      </w:r>
    </w:p>
    <w:p w:rsidR="001B3E37" w:rsidRDefault="00E6569D">
      <w:r>
        <w:t>14. Which loop is used when iterations are fixed?</w:t>
      </w:r>
    </w:p>
    <w:p w:rsidR="001B3E37" w:rsidRDefault="00E6569D">
      <w:r>
        <w:t>•</w:t>
      </w:r>
      <w:r>
        <w:tab/>
        <w:t xml:space="preserve">   </w:t>
      </w:r>
      <w:proofErr w:type="gramStart"/>
      <w:r>
        <w:t>while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 w:rsidRPr="00941B1A">
        <w:rPr>
          <w:highlight w:val="yellow"/>
        </w:rPr>
        <w:t>for</w:t>
      </w:r>
      <w:proofErr w:type="gramEnd"/>
    </w:p>
    <w:p w:rsidR="001B3E37" w:rsidRDefault="00E6569D">
      <w:r>
        <w:lastRenderedPageBreak/>
        <w:t>•</w:t>
      </w:r>
      <w:r>
        <w:tab/>
        <w:t xml:space="preserve">   do-while</w:t>
      </w:r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foreach</w:t>
      </w:r>
      <w:proofErr w:type="spellEnd"/>
      <w:proofErr w:type="gramEnd"/>
    </w:p>
    <w:p w:rsidR="001B3E37" w:rsidRDefault="00E6569D">
      <w:r>
        <w:t>15. Which of these is a ternary expression?</w:t>
      </w:r>
    </w:p>
    <w:p w:rsidR="001B3E37" w:rsidRDefault="00E6569D">
      <w:r>
        <w:t>•</w:t>
      </w:r>
      <w:r>
        <w:tab/>
        <w:t xml:space="preserve">   </w:t>
      </w:r>
      <w:proofErr w:type="gramStart"/>
      <w:r>
        <w:t>if-</w:t>
      </w:r>
      <w:proofErr w:type="spellStart"/>
      <w:r>
        <w:t>elif</w:t>
      </w:r>
      <w:proofErr w:type="spellEnd"/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 w:rsidRPr="00941B1A">
        <w:rPr>
          <w:highlight w:val="yellow"/>
        </w:rPr>
        <w:t>if</w:t>
      </w:r>
      <w:proofErr w:type="gramEnd"/>
      <w:r w:rsidRPr="00941B1A">
        <w:rPr>
          <w:highlight w:val="yellow"/>
        </w:rPr>
        <w:t xml:space="preserve"> else</w:t>
      </w:r>
    </w:p>
    <w:p w:rsidR="001B3E37" w:rsidRDefault="00E6569D">
      <w:r>
        <w:t>•</w:t>
      </w:r>
      <w:r>
        <w:tab/>
        <w:t xml:space="preserve">   Inline if-else</w:t>
      </w:r>
    </w:p>
    <w:p w:rsidR="001B3E37" w:rsidRDefault="00E6569D">
      <w:r>
        <w:t>•</w:t>
      </w:r>
      <w:r>
        <w:tab/>
        <w:t xml:space="preserve">   while if</w:t>
      </w:r>
    </w:p>
    <w:p w:rsidR="001B3E37" w:rsidRDefault="00E6569D">
      <w:r>
        <w:t>16. Which function is used to define anonymous function?</w:t>
      </w:r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 w:rsidRPr="00353931">
        <w:t>def</w:t>
      </w:r>
      <w:proofErr w:type="spellEnd"/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 w:rsidRPr="00353931">
        <w:rPr>
          <w:highlight w:val="yellow"/>
        </w:rPr>
        <w:t>lambda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func</w:t>
      </w:r>
      <w:proofErr w:type="spellEnd"/>
      <w:proofErr w:type="gramEnd"/>
    </w:p>
    <w:p w:rsidR="001B3E37" w:rsidRDefault="00E6569D">
      <w:r>
        <w:t>•</w:t>
      </w:r>
      <w:r>
        <w:tab/>
        <w:t xml:space="preserve">   return</w:t>
      </w:r>
    </w:p>
    <w:p w:rsidR="001B3E37" w:rsidRDefault="00E6569D">
      <w:r>
        <w:t>17. Which built-in function applies another function to each item?</w:t>
      </w:r>
    </w:p>
    <w:p w:rsidR="001B3E37" w:rsidRDefault="00E6569D">
      <w:r>
        <w:t>•</w:t>
      </w:r>
      <w:r>
        <w:tab/>
        <w:t xml:space="preserve">   </w:t>
      </w:r>
      <w:proofErr w:type="gramStart"/>
      <w:r>
        <w:t>map</w:t>
      </w:r>
      <w:proofErr w:type="gramEnd"/>
    </w:p>
    <w:p w:rsidR="001B3E37" w:rsidRDefault="00E6569D">
      <w:r>
        <w:t>•</w:t>
      </w:r>
      <w:r>
        <w:tab/>
        <w:t xml:space="preserve">   filter</w:t>
      </w:r>
    </w:p>
    <w:p w:rsidR="001B3E37" w:rsidRDefault="00E6569D">
      <w:r>
        <w:t>•</w:t>
      </w:r>
      <w:r>
        <w:tab/>
        <w:t xml:space="preserve">   reduce</w:t>
      </w:r>
    </w:p>
    <w:p w:rsidR="001B3E37" w:rsidRDefault="00E6569D">
      <w:r>
        <w:t>•</w:t>
      </w:r>
      <w:r>
        <w:tab/>
        <w:t xml:space="preserve">   </w:t>
      </w:r>
      <w:proofErr w:type="gramStart"/>
      <w:r w:rsidRPr="00941B1A">
        <w:rPr>
          <w:highlight w:val="yellow"/>
        </w:rPr>
        <w:t>sum</w:t>
      </w:r>
      <w:proofErr w:type="gramEnd"/>
    </w:p>
    <w:p w:rsidR="001B3E37" w:rsidRDefault="00E6569D">
      <w:r>
        <w:t>18. Which function filters elements based on condition?</w:t>
      </w:r>
    </w:p>
    <w:p w:rsidR="001B3E37" w:rsidRDefault="00E6569D">
      <w:r>
        <w:t>•</w:t>
      </w:r>
      <w:r>
        <w:tab/>
        <w:t xml:space="preserve">   </w:t>
      </w:r>
      <w:proofErr w:type="gramStart"/>
      <w:r>
        <w:t>map</w:t>
      </w:r>
      <w:proofErr w:type="gramEnd"/>
    </w:p>
    <w:p w:rsidR="001B3E37" w:rsidRDefault="00E6569D">
      <w:r>
        <w:t>•</w:t>
      </w:r>
      <w:r>
        <w:tab/>
        <w:t xml:space="preserve">   reduce</w:t>
      </w:r>
    </w:p>
    <w:p w:rsidR="001B3E37" w:rsidRDefault="00E6569D">
      <w:r>
        <w:t>•</w:t>
      </w:r>
      <w:r>
        <w:tab/>
        <w:t xml:space="preserve">   filter</w:t>
      </w:r>
    </w:p>
    <w:p w:rsidR="001B3E37" w:rsidRDefault="00E6569D">
      <w:r>
        <w:t>•</w:t>
      </w:r>
      <w:r>
        <w:tab/>
        <w:t xml:space="preserve">   </w:t>
      </w:r>
      <w:proofErr w:type="gramStart"/>
      <w:r w:rsidRPr="00941B1A">
        <w:rPr>
          <w:highlight w:val="yellow"/>
        </w:rPr>
        <w:t>lambda</w:t>
      </w:r>
      <w:proofErr w:type="gramEnd"/>
    </w:p>
    <w:p w:rsidR="001B3E37" w:rsidRDefault="00E6569D">
      <w:r>
        <w:t>19. What does lambda return?</w:t>
      </w:r>
    </w:p>
    <w:p w:rsidR="001B3E37" w:rsidRDefault="00E6569D">
      <w:r>
        <w:t>•</w:t>
      </w:r>
      <w:r>
        <w:tab/>
        <w:t xml:space="preserve">   Variable</w:t>
      </w:r>
    </w:p>
    <w:p w:rsidR="001B3E37" w:rsidRDefault="00E6569D">
      <w:r>
        <w:t>•</w:t>
      </w:r>
      <w:r>
        <w:tab/>
        <w:t xml:space="preserve">   Function object</w:t>
      </w:r>
    </w:p>
    <w:p w:rsidR="001B3E37" w:rsidRDefault="00E6569D">
      <w:r>
        <w:t>•</w:t>
      </w:r>
      <w:r>
        <w:tab/>
        <w:t xml:space="preserve">   </w:t>
      </w:r>
      <w:r w:rsidRPr="00941B1A">
        <w:rPr>
          <w:highlight w:val="yellow"/>
        </w:rPr>
        <w:t>Value</w:t>
      </w:r>
    </w:p>
    <w:p w:rsidR="001B3E37" w:rsidRDefault="00E6569D">
      <w:r>
        <w:lastRenderedPageBreak/>
        <w:t>•</w:t>
      </w:r>
      <w:r>
        <w:tab/>
        <w:t xml:space="preserve">   Class</w:t>
      </w:r>
    </w:p>
    <w:p w:rsidR="001B3E37" w:rsidRDefault="00E6569D">
      <w:r>
        <w:t>20. Which function opens a file for reading?</w:t>
      </w:r>
    </w:p>
    <w:p w:rsidR="001B3E37" w:rsidRDefault="00E6569D">
      <w:r>
        <w:t>•</w:t>
      </w:r>
      <w:r>
        <w:tab/>
        <w:t xml:space="preserve">   </w:t>
      </w:r>
      <w:proofErr w:type="gramStart"/>
      <w:r>
        <w:t>file()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read()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 w:rsidRPr="00941B1A">
        <w:rPr>
          <w:highlight w:val="yellow"/>
        </w:rPr>
        <w:t>open()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input()</w:t>
      </w:r>
      <w:proofErr w:type="gramEnd"/>
    </w:p>
    <w:p w:rsidR="001B3E37" w:rsidRDefault="00E6569D">
      <w:r>
        <w:t>21. What symbol is used for modulo operation in Python?</w:t>
      </w:r>
    </w:p>
    <w:p w:rsidR="001B3E37" w:rsidRDefault="00E6569D">
      <w:r>
        <w:t>•</w:t>
      </w:r>
      <w:r>
        <w:tab/>
        <w:t xml:space="preserve">   </w:t>
      </w:r>
      <w:r w:rsidRPr="00941B1A">
        <w:rPr>
          <w:highlight w:val="yellow"/>
        </w:rPr>
        <w:t>%</w:t>
      </w:r>
    </w:p>
    <w:p w:rsidR="001B3E37" w:rsidRDefault="00E6569D">
      <w:r>
        <w:t>•</w:t>
      </w:r>
      <w:r>
        <w:tab/>
        <w:t xml:space="preserve">   //</w:t>
      </w:r>
    </w:p>
    <w:p w:rsidR="001B3E37" w:rsidRDefault="00E6569D">
      <w:r>
        <w:t>•</w:t>
      </w:r>
      <w:r>
        <w:tab/>
        <w:t xml:space="preserve">   **</w:t>
      </w:r>
    </w:p>
    <w:p w:rsidR="001B3E37" w:rsidRDefault="00E6569D">
      <w:r>
        <w:t>•</w:t>
      </w:r>
      <w:r>
        <w:tab/>
        <w:t xml:space="preserve">   &amp;</w:t>
      </w:r>
    </w:p>
    <w:p w:rsidR="001B3E37" w:rsidRDefault="00E6569D">
      <w:r>
        <w:t xml:space="preserve">22. What is the output of </w:t>
      </w:r>
      <w:proofErr w:type="gramStart"/>
      <w:r>
        <w:t>bool(</w:t>
      </w:r>
      <w:proofErr w:type="gramEnd"/>
      <w:r>
        <w:t>0)?</w:t>
      </w:r>
    </w:p>
    <w:p w:rsidR="001B3E37" w:rsidRDefault="00E6569D">
      <w:r>
        <w:t>•</w:t>
      </w:r>
      <w:r>
        <w:tab/>
        <w:t xml:space="preserve">   True</w:t>
      </w:r>
    </w:p>
    <w:p w:rsidR="001B3E37" w:rsidRDefault="00E6569D">
      <w:r>
        <w:t>•</w:t>
      </w:r>
      <w:r>
        <w:tab/>
        <w:t xml:space="preserve">   False</w:t>
      </w:r>
    </w:p>
    <w:p w:rsidR="001B3E37" w:rsidRPr="00941B1A" w:rsidRDefault="00E6569D" w:rsidP="00941B1A">
      <w:r>
        <w:t>•</w:t>
      </w:r>
      <w:r>
        <w:tab/>
        <w:t xml:space="preserve">   </w:t>
      </w:r>
      <w:r w:rsidRPr="00941B1A">
        <w:rPr>
          <w:highlight w:val="yellow"/>
        </w:rPr>
        <w:t>None</w:t>
      </w:r>
    </w:p>
    <w:p w:rsidR="001B3E37" w:rsidRDefault="00E6569D">
      <w:r>
        <w:t>•</w:t>
      </w:r>
      <w:r>
        <w:tab/>
        <w:t xml:space="preserve">   </w:t>
      </w:r>
      <w:r w:rsidRPr="00941B1A">
        <w:t>0</w:t>
      </w:r>
    </w:p>
    <w:p w:rsidR="001B3E37" w:rsidRDefault="00E6569D">
      <w:r>
        <w:t>23. Which keyword is used to handle exceptions?</w:t>
      </w:r>
    </w:p>
    <w:p w:rsidR="001B3E37" w:rsidRDefault="00E6569D">
      <w:r>
        <w:t>•</w:t>
      </w:r>
      <w:r>
        <w:tab/>
        <w:t xml:space="preserve">   try</w:t>
      </w:r>
    </w:p>
    <w:p w:rsidR="001B3E37" w:rsidRDefault="00E6569D">
      <w:r>
        <w:t>•</w:t>
      </w:r>
      <w:r>
        <w:tab/>
        <w:t xml:space="preserve">   </w:t>
      </w:r>
      <w:r w:rsidRPr="00353931">
        <w:t>catch</w:t>
      </w:r>
    </w:p>
    <w:p w:rsidR="001B3E37" w:rsidRDefault="00E6569D">
      <w:r>
        <w:t>•</w:t>
      </w:r>
      <w:r>
        <w:tab/>
        <w:t xml:space="preserve">   </w:t>
      </w:r>
      <w:proofErr w:type="gramStart"/>
      <w:r w:rsidRPr="00353931">
        <w:rPr>
          <w:highlight w:val="yellow"/>
        </w:rPr>
        <w:t>except</w:t>
      </w:r>
      <w:proofErr w:type="gramEnd"/>
    </w:p>
    <w:p w:rsidR="001B3E37" w:rsidRDefault="00E6569D">
      <w:r>
        <w:t>•</w:t>
      </w:r>
      <w:r>
        <w:tab/>
        <w:t xml:space="preserve">   handle</w:t>
      </w:r>
    </w:p>
    <w:p w:rsidR="001B3E37" w:rsidRDefault="00E6569D">
      <w:r>
        <w:t>24. Which keyword defines a function?</w:t>
      </w:r>
    </w:p>
    <w:p w:rsidR="001B3E37" w:rsidRDefault="00E6569D">
      <w:r>
        <w:t>•</w:t>
      </w:r>
      <w:r>
        <w:tab/>
        <w:t xml:space="preserve">   define</w:t>
      </w:r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func</w:t>
      </w:r>
      <w:proofErr w:type="spellEnd"/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 w:rsidRPr="00941B1A">
        <w:rPr>
          <w:highlight w:val="yellow"/>
        </w:rPr>
        <w:t>def</w:t>
      </w:r>
      <w:proofErr w:type="spellEnd"/>
      <w:proofErr w:type="gramEnd"/>
    </w:p>
    <w:p w:rsidR="001B3E37" w:rsidRDefault="00E6569D">
      <w:r>
        <w:t>•</w:t>
      </w:r>
      <w:r>
        <w:tab/>
        <w:t xml:space="preserve">   function</w:t>
      </w:r>
    </w:p>
    <w:p w:rsidR="001B3E37" w:rsidRDefault="00E6569D">
      <w:r>
        <w:lastRenderedPageBreak/>
        <w:t>25. What does 'pass' do in a loop?</w:t>
      </w:r>
    </w:p>
    <w:p w:rsidR="001B3E37" w:rsidRDefault="00E6569D">
      <w:r>
        <w:t>•</w:t>
      </w:r>
      <w:r>
        <w:tab/>
        <w:t xml:space="preserve">   </w:t>
      </w:r>
      <w:r w:rsidRPr="00353931">
        <w:t>Stops loop</w:t>
      </w:r>
    </w:p>
    <w:p w:rsidR="001B3E37" w:rsidRDefault="00E6569D">
      <w:r>
        <w:t>•</w:t>
      </w:r>
      <w:r>
        <w:tab/>
        <w:t xml:space="preserve">   Skips iteration</w:t>
      </w:r>
    </w:p>
    <w:p w:rsidR="001B3E37" w:rsidRDefault="00E6569D">
      <w:r>
        <w:t>•</w:t>
      </w:r>
      <w:r>
        <w:tab/>
        <w:t xml:space="preserve">   </w:t>
      </w:r>
      <w:r w:rsidRPr="00353931">
        <w:rPr>
          <w:highlight w:val="yellow"/>
        </w:rPr>
        <w:t>Does nothing</w:t>
      </w:r>
    </w:p>
    <w:p w:rsidR="001B3E37" w:rsidRDefault="00E6569D">
      <w:r>
        <w:t>•</w:t>
      </w:r>
      <w:r>
        <w:tab/>
        <w:t xml:space="preserve">   Returns value</w:t>
      </w:r>
    </w:p>
    <w:p w:rsidR="001B3E37" w:rsidRDefault="00E6569D">
      <w:r>
        <w:t>26. Which function returns the length of a list?</w:t>
      </w:r>
    </w:p>
    <w:p w:rsidR="001B3E37" w:rsidRDefault="00E6569D">
      <w:r>
        <w:t>•</w:t>
      </w:r>
      <w:r>
        <w:tab/>
        <w:t xml:space="preserve">   </w:t>
      </w:r>
      <w:proofErr w:type="gramStart"/>
      <w:r>
        <w:t>count()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 w:rsidRPr="00072BB5">
        <w:rPr>
          <w:highlight w:val="yellow"/>
        </w:rPr>
        <w:t>len</w:t>
      </w:r>
      <w:proofErr w:type="spellEnd"/>
      <w:r w:rsidRPr="00072BB5">
        <w:rPr>
          <w:highlight w:val="yellow"/>
        </w:rPr>
        <w:t>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size()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length()</w:t>
      </w:r>
      <w:proofErr w:type="gramEnd"/>
    </w:p>
    <w:p w:rsidR="001B3E37" w:rsidRDefault="00E6569D">
      <w:r>
        <w:t>27. Which command creates a directory in Linux?</w:t>
      </w:r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 w:rsidRPr="00072BB5">
        <w:rPr>
          <w:highlight w:val="yellow"/>
        </w:rPr>
        <w:t>mkdir</w:t>
      </w:r>
      <w:proofErr w:type="spellEnd"/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makedir</w:t>
      </w:r>
      <w:proofErr w:type="spellEnd"/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newdir</w:t>
      </w:r>
      <w:proofErr w:type="spellEnd"/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createdir</w:t>
      </w:r>
      <w:proofErr w:type="spellEnd"/>
      <w:proofErr w:type="gramEnd"/>
    </w:p>
    <w:p w:rsidR="001B3E37" w:rsidRDefault="00E6569D">
      <w:r>
        <w:t>28. Which command is used to remove a file in Linux?</w:t>
      </w:r>
    </w:p>
    <w:p w:rsidR="001B3E37" w:rsidRDefault="00E6569D">
      <w:r>
        <w:t>•</w:t>
      </w:r>
      <w:r>
        <w:tab/>
        <w:t xml:space="preserve">   delete</w:t>
      </w:r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 w:rsidRPr="00072BB5">
        <w:rPr>
          <w:highlight w:val="yellow"/>
        </w:rPr>
        <w:t>rm</w:t>
      </w:r>
      <w:proofErr w:type="spellEnd"/>
      <w:proofErr w:type="gramEnd"/>
    </w:p>
    <w:p w:rsidR="001B3E37" w:rsidRDefault="00E6569D">
      <w:r>
        <w:t>•</w:t>
      </w:r>
      <w:r>
        <w:tab/>
        <w:t xml:space="preserve">   remove</w:t>
      </w:r>
    </w:p>
    <w:p w:rsidR="001B3E37" w:rsidRDefault="00E6569D">
      <w:r>
        <w:t>•</w:t>
      </w:r>
      <w:r>
        <w:tab/>
        <w:t xml:space="preserve">   erase</w:t>
      </w:r>
    </w:p>
    <w:p w:rsidR="001B3E37" w:rsidRDefault="00E6569D">
      <w:r>
        <w:t>29. Which of the following is a correct tuple?</w:t>
      </w:r>
    </w:p>
    <w:p w:rsidR="001B3E37" w:rsidRDefault="00E6569D">
      <w:r>
        <w:t>•</w:t>
      </w:r>
      <w:r>
        <w:tab/>
        <w:t xml:space="preserve">   [1</w:t>
      </w:r>
      <w:proofErr w:type="gramStart"/>
      <w:r>
        <w:t>,2</w:t>
      </w:r>
      <w:proofErr w:type="gramEnd"/>
      <w:r>
        <w:t>]</w:t>
      </w:r>
    </w:p>
    <w:p w:rsidR="001B3E37" w:rsidRDefault="00E6569D">
      <w:r>
        <w:t>•</w:t>
      </w:r>
      <w:r>
        <w:tab/>
        <w:t xml:space="preserve">   {1</w:t>
      </w:r>
      <w:proofErr w:type="gramStart"/>
      <w:r>
        <w:t>,2</w:t>
      </w:r>
      <w:proofErr w:type="gramEnd"/>
      <w:r>
        <w:t>}</w:t>
      </w:r>
    </w:p>
    <w:p w:rsidR="001B3E37" w:rsidRDefault="00E6569D">
      <w:r>
        <w:t>•</w:t>
      </w:r>
      <w:r>
        <w:tab/>
        <w:t xml:space="preserve">   </w:t>
      </w:r>
      <w:r w:rsidRPr="00072BB5">
        <w:rPr>
          <w:highlight w:val="yellow"/>
        </w:rPr>
        <w:t>(1</w:t>
      </w:r>
      <w:proofErr w:type="gramStart"/>
      <w:r w:rsidRPr="00072BB5">
        <w:rPr>
          <w:highlight w:val="yellow"/>
        </w:rPr>
        <w:t>,2</w:t>
      </w:r>
      <w:proofErr w:type="gramEnd"/>
      <w:r w:rsidRPr="00072BB5">
        <w:rPr>
          <w:highlight w:val="yellow"/>
        </w:rPr>
        <w:t>)</w:t>
      </w:r>
    </w:p>
    <w:p w:rsidR="001B3E37" w:rsidRDefault="00E6569D">
      <w:r>
        <w:t>•</w:t>
      </w:r>
      <w:r>
        <w:tab/>
        <w:t xml:space="preserve">   &lt;1</w:t>
      </w:r>
      <w:proofErr w:type="gramStart"/>
      <w:r>
        <w:t>,2</w:t>
      </w:r>
      <w:proofErr w:type="gramEnd"/>
      <w:r>
        <w:t>&gt;</w:t>
      </w:r>
    </w:p>
    <w:p w:rsidR="001B3E37" w:rsidRDefault="00E6569D">
      <w:r>
        <w:t>30. Which of these opens a file in append mode?</w:t>
      </w:r>
    </w:p>
    <w:p w:rsidR="001B3E37" w:rsidRDefault="00E6569D">
      <w:r>
        <w:lastRenderedPageBreak/>
        <w:t>•</w:t>
      </w:r>
      <w:r>
        <w:tab/>
        <w:t xml:space="preserve">   </w:t>
      </w:r>
      <w:r w:rsidRPr="00072BB5">
        <w:rPr>
          <w:highlight w:val="yellow"/>
        </w:rPr>
        <w:t>'a'</w:t>
      </w:r>
    </w:p>
    <w:p w:rsidR="001B3E37" w:rsidRDefault="00E6569D">
      <w:r>
        <w:t>•</w:t>
      </w:r>
      <w:r>
        <w:tab/>
        <w:t xml:space="preserve">   'r'</w:t>
      </w:r>
    </w:p>
    <w:p w:rsidR="001B3E37" w:rsidRDefault="00E6569D">
      <w:r>
        <w:t>•</w:t>
      </w:r>
      <w:r>
        <w:tab/>
        <w:t xml:space="preserve">   'w'</w:t>
      </w:r>
    </w:p>
    <w:p w:rsidR="001B3E37" w:rsidRDefault="00E6569D">
      <w:r>
        <w:t>•</w:t>
      </w:r>
      <w:r>
        <w:tab/>
        <w:t xml:space="preserve">   'x'</w:t>
      </w:r>
    </w:p>
    <w:p w:rsidR="001B3E37" w:rsidRDefault="00E6569D">
      <w:r>
        <w:t>31. Which is not a valid Python data type?</w:t>
      </w:r>
    </w:p>
    <w:p w:rsidR="001B3E37" w:rsidRDefault="00E6569D">
      <w:r>
        <w:t>•</w:t>
      </w:r>
      <w:r>
        <w:tab/>
        <w:t xml:space="preserve">   </w:t>
      </w:r>
      <w:proofErr w:type="gramStart"/>
      <w:r>
        <w:t>list</w:t>
      </w:r>
      <w:proofErr w:type="gramEnd"/>
    </w:p>
    <w:p w:rsidR="001B3E37" w:rsidRDefault="00E6569D">
      <w:r>
        <w:t>•</w:t>
      </w:r>
      <w:r>
        <w:tab/>
        <w:t xml:space="preserve">   float</w:t>
      </w:r>
    </w:p>
    <w:p w:rsidR="001B3E37" w:rsidRDefault="00E6569D">
      <w:r>
        <w:t>•</w:t>
      </w:r>
      <w:r>
        <w:tab/>
        <w:t xml:space="preserve">   </w:t>
      </w:r>
      <w:proofErr w:type="gramStart"/>
      <w:r w:rsidRPr="00072BB5">
        <w:rPr>
          <w:highlight w:val="yellow"/>
        </w:rPr>
        <w:t>character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dict</w:t>
      </w:r>
      <w:proofErr w:type="spellEnd"/>
      <w:proofErr w:type="gramEnd"/>
    </w:p>
    <w:p w:rsidR="001B3E37" w:rsidRDefault="00E6569D">
      <w:r>
        <w:t>32. What keyword exits a function early?</w:t>
      </w:r>
    </w:p>
    <w:p w:rsidR="001B3E37" w:rsidRDefault="00E6569D">
      <w:r>
        <w:t>•</w:t>
      </w:r>
      <w:r>
        <w:tab/>
        <w:t xml:space="preserve">   stop</w:t>
      </w:r>
    </w:p>
    <w:p w:rsidR="001B3E37" w:rsidRDefault="00E6569D">
      <w:r>
        <w:t>•</w:t>
      </w:r>
      <w:r>
        <w:tab/>
        <w:t xml:space="preserve">   </w:t>
      </w:r>
      <w:proofErr w:type="gramStart"/>
      <w:r>
        <w:t>exit</w:t>
      </w:r>
      <w:proofErr w:type="gramEnd"/>
    </w:p>
    <w:p w:rsidR="001B3E37" w:rsidRDefault="00E6569D">
      <w:r>
        <w:t>•</w:t>
      </w:r>
      <w:r>
        <w:tab/>
        <w:t xml:space="preserve">   </w:t>
      </w:r>
      <w:r w:rsidRPr="00072BB5">
        <w:rPr>
          <w:highlight w:val="yellow"/>
        </w:rPr>
        <w:t>return</w:t>
      </w:r>
    </w:p>
    <w:p w:rsidR="001B3E37" w:rsidRDefault="00E6569D">
      <w:r>
        <w:t>•</w:t>
      </w:r>
      <w:r>
        <w:tab/>
        <w:t xml:space="preserve">   </w:t>
      </w:r>
      <w:proofErr w:type="gramStart"/>
      <w:r>
        <w:t>end</w:t>
      </w:r>
      <w:proofErr w:type="gramEnd"/>
    </w:p>
    <w:p w:rsidR="001B3E37" w:rsidRDefault="00E6569D">
      <w:r>
        <w:t>33. Which function is used to read all lines of a file?</w:t>
      </w:r>
    </w:p>
    <w:p w:rsidR="001B3E37" w:rsidRDefault="00E6569D">
      <w:r>
        <w:t>•</w:t>
      </w:r>
      <w:r>
        <w:tab/>
        <w:t xml:space="preserve">   </w:t>
      </w:r>
      <w:proofErr w:type="gramStart"/>
      <w:r w:rsidRPr="00072BB5">
        <w:rPr>
          <w:highlight w:val="yellow"/>
        </w:rPr>
        <w:t>read()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readlines</w:t>
      </w:r>
      <w:proofErr w:type="spellEnd"/>
      <w:r>
        <w:t>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readall</w:t>
      </w:r>
      <w:proofErr w:type="spellEnd"/>
      <w:r>
        <w:t>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input()</w:t>
      </w:r>
      <w:proofErr w:type="gramEnd"/>
    </w:p>
    <w:p w:rsidR="001B3E37" w:rsidRDefault="00E6569D">
      <w:r>
        <w:t>34. Which operator is used to check equality?</w:t>
      </w:r>
    </w:p>
    <w:p w:rsidR="001B3E37" w:rsidRDefault="00E6569D">
      <w:r>
        <w:t>•</w:t>
      </w:r>
      <w:r>
        <w:tab/>
        <w:t xml:space="preserve">   =</w:t>
      </w:r>
    </w:p>
    <w:p w:rsidR="001B3E37" w:rsidRDefault="00E6569D">
      <w:r>
        <w:t>•</w:t>
      </w:r>
      <w:r>
        <w:tab/>
        <w:t xml:space="preserve">   </w:t>
      </w:r>
      <w:r w:rsidRPr="00072BB5">
        <w:rPr>
          <w:highlight w:val="yellow"/>
        </w:rPr>
        <w:t>==</w:t>
      </w:r>
    </w:p>
    <w:p w:rsidR="001B3E37" w:rsidRDefault="00E6569D">
      <w:r>
        <w:t>•</w:t>
      </w:r>
      <w:r>
        <w:tab/>
        <w:t xml:space="preserve">   !=</w:t>
      </w:r>
    </w:p>
    <w:p w:rsidR="001B3E37" w:rsidRDefault="00E6569D">
      <w:r>
        <w:t>•</w:t>
      </w:r>
      <w:r>
        <w:tab/>
        <w:t xml:space="preserve">   ===</w:t>
      </w:r>
    </w:p>
    <w:p w:rsidR="001B3E37" w:rsidRDefault="00E6569D">
      <w:r>
        <w:t>35. What is the purpose of the 'map' function?</w:t>
      </w:r>
    </w:p>
    <w:p w:rsidR="001B3E37" w:rsidRDefault="00E6569D">
      <w:r>
        <w:t>•</w:t>
      </w:r>
      <w:r>
        <w:tab/>
        <w:t xml:space="preserve">   </w:t>
      </w:r>
      <w:r w:rsidRPr="00353931">
        <w:t>Filter items</w:t>
      </w:r>
    </w:p>
    <w:p w:rsidR="001B3E37" w:rsidRDefault="00E6569D">
      <w:r>
        <w:lastRenderedPageBreak/>
        <w:t>•</w:t>
      </w:r>
      <w:r>
        <w:tab/>
        <w:t xml:space="preserve">   </w:t>
      </w:r>
      <w:r w:rsidRPr="00353931">
        <w:rPr>
          <w:highlight w:val="yellow"/>
        </w:rPr>
        <w:t>Apply function</w:t>
      </w:r>
    </w:p>
    <w:p w:rsidR="001B3E37" w:rsidRDefault="00E6569D">
      <w:r>
        <w:t>•</w:t>
      </w:r>
      <w:r>
        <w:tab/>
        <w:t xml:space="preserve">   Sort list</w:t>
      </w:r>
    </w:p>
    <w:p w:rsidR="001B3E37" w:rsidRDefault="00E6569D">
      <w:r>
        <w:t>•</w:t>
      </w:r>
      <w:r>
        <w:tab/>
        <w:t xml:space="preserve">   Create </w:t>
      </w:r>
      <w:proofErr w:type="spellStart"/>
      <w:r>
        <w:t>dict</w:t>
      </w:r>
      <w:proofErr w:type="spellEnd"/>
    </w:p>
    <w:p w:rsidR="001B3E37" w:rsidRDefault="00E6569D">
      <w:r>
        <w:t xml:space="preserve">36. Which function combines multiple </w:t>
      </w:r>
      <w:proofErr w:type="spellStart"/>
      <w:r>
        <w:t>iterables</w:t>
      </w:r>
      <w:proofErr w:type="spellEnd"/>
      <w:r>
        <w:t>?</w:t>
      </w:r>
    </w:p>
    <w:p w:rsidR="001B3E37" w:rsidRDefault="00E6569D">
      <w:r>
        <w:t>•</w:t>
      </w:r>
      <w:r>
        <w:tab/>
        <w:t xml:space="preserve">   </w:t>
      </w:r>
      <w:proofErr w:type="gramStart"/>
      <w:r w:rsidRPr="00353931">
        <w:rPr>
          <w:highlight w:val="yellow"/>
        </w:rPr>
        <w:t>zip()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map()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merge()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 w:rsidRPr="00353931">
        <w:t>combine()</w:t>
      </w:r>
      <w:proofErr w:type="gramEnd"/>
    </w:p>
    <w:p w:rsidR="001B3E37" w:rsidRDefault="00E6569D">
      <w:r>
        <w:t>37. Which Python statement is used for exception handling?</w:t>
      </w:r>
    </w:p>
    <w:p w:rsidR="001B3E37" w:rsidRDefault="00E6569D">
      <w:r>
        <w:t>•</w:t>
      </w:r>
      <w:r>
        <w:tab/>
        <w:t xml:space="preserve">   </w:t>
      </w:r>
      <w:r w:rsidRPr="00072BB5">
        <w:rPr>
          <w:highlight w:val="yellow"/>
        </w:rPr>
        <w:t>try-except</w:t>
      </w:r>
    </w:p>
    <w:p w:rsidR="001B3E37" w:rsidRDefault="00E6569D">
      <w:r>
        <w:t>•</w:t>
      </w:r>
      <w:r>
        <w:tab/>
        <w:t xml:space="preserve">   </w:t>
      </w:r>
      <w:proofErr w:type="gramStart"/>
      <w:r>
        <w:t>if-else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while</w:t>
      </w:r>
      <w:proofErr w:type="gramEnd"/>
    </w:p>
    <w:p w:rsidR="001B3E37" w:rsidRDefault="00E6569D">
      <w:r>
        <w:t>•</w:t>
      </w:r>
      <w:r>
        <w:tab/>
        <w:t xml:space="preserve">   return</w:t>
      </w:r>
    </w:p>
    <w:p w:rsidR="001B3E37" w:rsidRDefault="00E6569D">
      <w:r>
        <w:t>38. Which function writes content to a file?</w:t>
      </w:r>
    </w:p>
    <w:p w:rsidR="001B3E37" w:rsidRDefault="00E6569D">
      <w:r>
        <w:t>•</w:t>
      </w:r>
      <w:r>
        <w:tab/>
        <w:t xml:space="preserve">   </w:t>
      </w:r>
      <w:proofErr w:type="gramStart"/>
      <w:r>
        <w:t>read()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 w:rsidRPr="00072BB5">
        <w:rPr>
          <w:highlight w:val="yellow"/>
        </w:rPr>
        <w:t>write()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append()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open()</w:t>
      </w:r>
      <w:proofErr w:type="gramEnd"/>
    </w:p>
    <w:p w:rsidR="001B3E37" w:rsidRDefault="00E6569D">
      <w:r>
        <w:t>39. What is the use of the 'with' statement in file handling?</w:t>
      </w:r>
    </w:p>
    <w:p w:rsidR="001B3E37" w:rsidRDefault="00E6569D">
      <w:r>
        <w:t>•</w:t>
      </w:r>
      <w:r>
        <w:tab/>
        <w:t xml:space="preserve">   Loop file</w:t>
      </w:r>
    </w:p>
    <w:p w:rsidR="001B3E37" w:rsidRDefault="00E6569D">
      <w:r>
        <w:t>•</w:t>
      </w:r>
      <w:r>
        <w:tab/>
        <w:t xml:space="preserve">   </w:t>
      </w:r>
      <w:r w:rsidRPr="00353931">
        <w:rPr>
          <w:highlight w:val="yellow"/>
        </w:rPr>
        <w:t>Automatically close file</w:t>
      </w:r>
    </w:p>
    <w:p w:rsidR="001B3E37" w:rsidRDefault="00E6569D">
      <w:r>
        <w:t>•</w:t>
      </w:r>
      <w:r>
        <w:tab/>
        <w:t xml:space="preserve">   </w:t>
      </w:r>
      <w:r w:rsidRPr="00353931">
        <w:t>Rename file</w:t>
      </w:r>
    </w:p>
    <w:p w:rsidR="001B3E37" w:rsidRDefault="00E6569D">
      <w:r>
        <w:t>•</w:t>
      </w:r>
      <w:r>
        <w:tab/>
        <w:t xml:space="preserve">   Open in append mode</w:t>
      </w:r>
    </w:p>
    <w:p w:rsidR="001B3E37" w:rsidRDefault="00E6569D">
      <w:r>
        <w:t>40. Which function converts a number to string?</w:t>
      </w:r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str</w:t>
      </w:r>
      <w:proofErr w:type="spellEnd"/>
      <w:r>
        <w:t>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int</w:t>
      </w:r>
      <w:proofErr w:type="spellEnd"/>
      <w:r>
        <w:t>()</w:t>
      </w:r>
      <w:proofErr w:type="gramEnd"/>
    </w:p>
    <w:p w:rsidR="001B3E37" w:rsidRDefault="00E6569D">
      <w:r>
        <w:lastRenderedPageBreak/>
        <w:t>•</w:t>
      </w:r>
      <w:r>
        <w:tab/>
        <w:t xml:space="preserve">   </w:t>
      </w:r>
      <w:proofErr w:type="gramStart"/>
      <w:r>
        <w:t>float()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 w:rsidRPr="00072BB5">
        <w:rPr>
          <w:highlight w:val="yellow"/>
        </w:rPr>
        <w:t>bool()</w:t>
      </w:r>
      <w:proofErr w:type="gramEnd"/>
    </w:p>
    <w:p w:rsidR="001B3E37" w:rsidRDefault="00E6569D">
      <w:r>
        <w:t>41. Which function gives the absolute value?</w:t>
      </w:r>
    </w:p>
    <w:p w:rsidR="001B3E37" w:rsidRDefault="00E6569D">
      <w:r>
        <w:t>•</w:t>
      </w:r>
      <w:r>
        <w:tab/>
        <w:t xml:space="preserve">   </w:t>
      </w:r>
      <w:proofErr w:type="gramStart"/>
      <w:r w:rsidRPr="00353931">
        <w:rPr>
          <w:highlight w:val="yellow"/>
        </w:rPr>
        <w:t>abs()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fabs</w:t>
      </w:r>
      <w:proofErr w:type="spellEnd"/>
      <w:r>
        <w:t>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ceil()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 w:rsidRPr="00353931">
        <w:t>floor()</w:t>
      </w:r>
      <w:proofErr w:type="gramEnd"/>
    </w:p>
    <w:p w:rsidR="001B3E37" w:rsidRDefault="00E6569D">
      <w:r>
        <w:t>42. Which keyword starts a loop in Python?</w:t>
      </w:r>
    </w:p>
    <w:p w:rsidR="001B3E37" w:rsidRDefault="00E6569D">
      <w:r>
        <w:t>•</w:t>
      </w:r>
      <w:r>
        <w:tab/>
        <w:t xml:space="preserve">   loop</w:t>
      </w:r>
    </w:p>
    <w:p w:rsidR="001B3E37" w:rsidRDefault="00E6569D">
      <w:r>
        <w:t>•</w:t>
      </w:r>
      <w:r>
        <w:tab/>
        <w:t xml:space="preserve">   repeat</w:t>
      </w:r>
    </w:p>
    <w:p w:rsidR="001B3E37" w:rsidRDefault="00E6569D">
      <w:r>
        <w:t>•</w:t>
      </w:r>
      <w:r>
        <w:tab/>
        <w:t xml:space="preserve">   </w:t>
      </w:r>
      <w:proofErr w:type="gramStart"/>
      <w:r w:rsidRPr="00072BB5">
        <w:rPr>
          <w:highlight w:val="yellow"/>
        </w:rPr>
        <w:t>for</w:t>
      </w:r>
      <w:proofErr w:type="gramEnd"/>
    </w:p>
    <w:p w:rsidR="001B3E37" w:rsidRDefault="00E6569D">
      <w:r>
        <w:t>•</w:t>
      </w:r>
      <w:r>
        <w:tab/>
        <w:t xml:space="preserve">   run</w:t>
      </w:r>
    </w:p>
    <w:p w:rsidR="001B3E37" w:rsidRDefault="00E6569D">
      <w:r>
        <w:t xml:space="preserve">43. What is the type of </w:t>
      </w:r>
      <w:proofErr w:type="gramStart"/>
      <w:r>
        <w:t>range(</w:t>
      </w:r>
      <w:proofErr w:type="gramEnd"/>
      <w:r>
        <w:t>5)?</w:t>
      </w:r>
    </w:p>
    <w:p w:rsidR="001B3E37" w:rsidRDefault="00E6569D">
      <w:r>
        <w:t>•</w:t>
      </w:r>
      <w:r>
        <w:tab/>
        <w:t xml:space="preserve">   </w:t>
      </w:r>
      <w:proofErr w:type="gramStart"/>
      <w:r>
        <w:t>list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tuple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 w:rsidRPr="00072BB5">
        <w:rPr>
          <w:highlight w:val="yellow"/>
        </w:rPr>
        <w:t>range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dict</w:t>
      </w:r>
      <w:proofErr w:type="spellEnd"/>
      <w:proofErr w:type="gramEnd"/>
    </w:p>
    <w:p w:rsidR="001B3E37" w:rsidRDefault="00E6569D">
      <w:r>
        <w:t>44. Which function is used to create a list of numbers?</w:t>
      </w:r>
    </w:p>
    <w:p w:rsidR="001B3E37" w:rsidRDefault="00E6569D">
      <w:r>
        <w:t>•</w:t>
      </w:r>
      <w:r>
        <w:tab/>
        <w:t xml:space="preserve">   </w:t>
      </w:r>
      <w:proofErr w:type="gramStart"/>
      <w:r>
        <w:t>range()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 w:rsidRPr="00C93249">
        <w:rPr>
          <w:highlight w:val="yellow"/>
        </w:rPr>
        <w:t>list()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map()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array()</w:t>
      </w:r>
      <w:proofErr w:type="gramEnd"/>
    </w:p>
    <w:p w:rsidR="001B3E37" w:rsidRDefault="00E6569D">
      <w:r>
        <w:t>45. Which symbol is used for exponentiation?</w:t>
      </w:r>
    </w:p>
    <w:p w:rsidR="001B3E37" w:rsidRDefault="00E6569D">
      <w:r>
        <w:t>•</w:t>
      </w:r>
      <w:r>
        <w:tab/>
        <w:t xml:space="preserve">   *</w:t>
      </w:r>
    </w:p>
    <w:p w:rsidR="001B3E37" w:rsidRDefault="00E6569D">
      <w:r>
        <w:t>•</w:t>
      </w:r>
      <w:r>
        <w:tab/>
        <w:t xml:space="preserve">   </w:t>
      </w:r>
      <w:r w:rsidRPr="00C93249">
        <w:rPr>
          <w:highlight w:val="yellow"/>
        </w:rPr>
        <w:t>**</w:t>
      </w:r>
    </w:p>
    <w:p w:rsidR="001B3E37" w:rsidRDefault="00E6569D">
      <w:r>
        <w:t>•</w:t>
      </w:r>
      <w:r>
        <w:tab/>
        <w:t xml:space="preserve">   ^</w:t>
      </w:r>
    </w:p>
    <w:p w:rsidR="001B3E37" w:rsidRDefault="00E6569D">
      <w:r>
        <w:lastRenderedPageBreak/>
        <w:t>•</w:t>
      </w:r>
      <w:r>
        <w:tab/>
        <w:t xml:space="preserve">   //</w:t>
      </w:r>
    </w:p>
    <w:p w:rsidR="001B3E37" w:rsidRDefault="00E6569D">
      <w:r>
        <w:t xml:space="preserve">46. What does </w:t>
      </w:r>
      <w:proofErr w:type="gramStart"/>
      <w:r>
        <w:t>enumerate(</w:t>
      </w:r>
      <w:proofErr w:type="gramEnd"/>
      <w:r>
        <w:t>) return?</w:t>
      </w:r>
    </w:p>
    <w:p w:rsidR="001B3E37" w:rsidRDefault="00E6569D">
      <w:r>
        <w:t>•</w:t>
      </w:r>
      <w:r>
        <w:tab/>
        <w:t xml:space="preserve">   Index only</w:t>
      </w:r>
    </w:p>
    <w:p w:rsidR="001B3E37" w:rsidRDefault="00E6569D">
      <w:r>
        <w:t>•</w:t>
      </w:r>
      <w:r>
        <w:tab/>
        <w:t xml:space="preserve">   </w:t>
      </w:r>
      <w:r w:rsidRPr="00C93249">
        <w:rPr>
          <w:highlight w:val="yellow"/>
        </w:rPr>
        <w:t>Value only</w:t>
      </w:r>
    </w:p>
    <w:p w:rsidR="001B3E37" w:rsidRDefault="00E6569D">
      <w:r>
        <w:t>•</w:t>
      </w:r>
      <w:r>
        <w:tab/>
        <w:t xml:space="preserve">   Index and value</w:t>
      </w:r>
    </w:p>
    <w:p w:rsidR="001B3E37" w:rsidRDefault="00E6569D">
      <w:r>
        <w:t>•</w:t>
      </w:r>
      <w:r>
        <w:tab/>
        <w:t xml:space="preserve">   Length</w:t>
      </w:r>
    </w:p>
    <w:p w:rsidR="001B3E37" w:rsidRDefault="00E6569D">
      <w:r>
        <w:t>47. What is the result of 5 // 2?</w:t>
      </w:r>
    </w:p>
    <w:p w:rsidR="001B3E37" w:rsidRDefault="00E6569D">
      <w:r>
        <w:t>•</w:t>
      </w:r>
      <w:r>
        <w:tab/>
        <w:t xml:space="preserve">   2.5</w:t>
      </w:r>
    </w:p>
    <w:p w:rsidR="001B3E37" w:rsidRDefault="00E6569D">
      <w:r>
        <w:t>•</w:t>
      </w:r>
      <w:r>
        <w:tab/>
        <w:t xml:space="preserve">   3</w:t>
      </w:r>
    </w:p>
    <w:p w:rsidR="001B3E37" w:rsidRDefault="00E6569D">
      <w:r>
        <w:t>•</w:t>
      </w:r>
      <w:r>
        <w:tab/>
        <w:t xml:space="preserve">   </w:t>
      </w:r>
      <w:r w:rsidRPr="00C93249">
        <w:rPr>
          <w:highlight w:val="yellow"/>
        </w:rPr>
        <w:t>2</w:t>
      </w:r>
    </w:p>
    <w:p w:rsidR="001B3E37" w:rsidRDefault="00E6569D">
      <w:r>
        <w:t>•</w:t>
      </w:r>
      <w:r>
        <w:tab/>
        <w:t xml:space="preserve">   1</w:t>
      </w:r>
    </w:p>
    <w:p w:rsidR="001B3E37" w:rsidRDefault="00E6569D">
      <w:r>
        <w:t>48. Which data structure is best for fast lookup?</w:t>
      </w:r>
    </w:p>
    <w:p w:rsidR="001B3E37" w:rsidRDefault="00E6569D">
      <w:r>
        <w:t>•</w:t>
      </w:r>
      <w:r>
        <w:tab/>
        <w:t xml:space="preserve">   </w:t>
      </w:r>
      <w:r w:rsidRPr="00353931">
        <w:t>List</w:t>
      </w:r>
      <w:bookmarkStart w:id="0" w:name="_GoBack"/>
      <w:bookmarkEnd w:id="0"/>
    </w:p>
    <w:p w:rsidR="001B3E37" w:rsidRDefault="00E6569D">
      <w:r>
        <w:t>•</w:t>
      </w:r>
      <w:r>
        <w:tab/>
        <w:t xml:space="preserve">   Tuple</w:t>
      </w:r>
    </w:p>
    <w:p w:rsidR="001B3E37" w:rsidRDefault="00E6569D">
      <w:r>
        <w:t>•</w:t>
      </w:r>
      <w:r>
        <w:tab/>
        <w:t xml:space="preserve">   Set</w:t>
      </w:r>
    </w:p>
    <w:p w:rsidR="001B3E37" w:rsidRDefault="00E6569D">
      <w:r>
        <w:t>•</w:t>
      </w:r>
      <w:r>
        <w:tab/>
        <w:t xml:space="preserve">   </w:t>
      </w:r>
      <w:r w:rsidRPr="00353931">
        <w:rPr>
          <w:highlight w:val="yellow"/>
        </w:rPr>
        <w:t>Dictionary</w:t>
      </w:r>
    </w:p>
    <w:p w:rsidR="001B3E37" w:rsidRDefault="00E6569D">
      <w:r>
        <w:t>49. Which function converts string to float?</w:t>
      </w:r>
    </w:p>
    <w:p w:rsidR="001B3E37" w:rsidRDefault="00E6569D">
      <w:r>
        <w:t>•</w:t>
      </w:r>
      <w:r>
        <w:tab/>
        <w:t xml:space="preserve">   </w:t>
      </w:r>
      <w:proofErr w:type="gramStart"/>
      <w:r w:rsidRPr="00C93249">
        <w:rPr>
          <w:highlight w:val="yellow"/>
        </w:rPr>
        <w:t>float()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str</w:t>
      </w:r>
      <w:proofErr w:type="spellEnd"/>
      <w:r>
        <w:t>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spellStart"/>
      <w:proofErr w:type="gramStart"/>
      <w:r>
        <w:t>int</w:t>
      </w:r>
      <w:proofErr w:type="spellEnd"/>
      <w:r>
        <w:t>()</w:t>
      </w:r>
      <w:proofErr w:type="gramEnd"/>
    </w:p>
    <w:p w:rsidR="001B3E37" w:rsidRDefault="00E6569D">
      <w:r>
        <w:t>•</w:t>
      </w:r>
      <w:r>
        <w:tab/>
        <w:t xml:space="preserve">   </w:t>
      </w:r>
      <w:proofErr w:type="gramStart"/>
      <w:r>
        <w:t>double()</w:t>
      </w:r>
      <w:proofErr w:type="gramEnd"/>
    </w:p>
    <w:p w:rsidR="00E6569D" w:rsidRDefault="00E6569D" w:rsidP="00E6569D">
      <w:r>
        <w:t>50. What is the result of 3 == 3.0?</w:t>
      </w:r>
    </w:p>
    <w:p w:rsidR="00E6569D" w:rsidRDefault="00E6569D" w:rsidP="00E6569D">
      <w:pPr>
        <w:pStyle w:val="ListBullet"/>
      </w:pPr>
      <w:r>
        <w:t xml:space="preserve">   </w:t>
      </w:r>
      <w:r>
        <w:tab/>
        <w:t xml:space="preserve"> False</w:t>
      </w:r>
    </w:p>
    <w:p w:rsidR="00E6569D" w:rsidRPr="00C93249" w:rsidRDefault="00E6569D" w:rsidP="00E6569D">
      <w:pPr>
        <w:pStyle w:val="ListBullet"/>
        <w:rPr>
          <w:highlight w:val="yellow"/>
        </w:rPr>
      </w:pPr>
      <w:r>
        <w:t xml:space="preserve">   </w:t>
      </w:r>
      <w:r>
        <w:tab/>
      </w:r>
      <w:r w:rsidRPr="00C93249">
        <w:rPr>
          <w:highlight w:val="yellow"/>
        </w:rPr>
        <w:t>True</w:t>
      </w:r>
    </w:p>
    <w:p w:rsidR="00E6569D" w:rsidRDefault="00E6569D" w:rsidP="00E6569D">
      <w:pPr>
        <w:pStyle w:val="ListBullet"/>
      </w:pPr>
      <w:r>
        <w:t xml:space="preserve">   </w:t>
      </w:r>
      <w:r>
        <w:tab/>
        <w:t>Error</w:t>
      </w:r>
    </w:p>
    <w:p w:rsidR="001B3E37" w:rsidRDefault="00E6569D" w:rsidP="00FC5FF4">
      <w:pPr>
        <w:pStyle w:val="ListBullet"/>
      </w:pPr>
      <w:r>
        <w:t xml:space="preserve">   </w:t>
      </w:r>
      <w:r>
        <w:tab/>
        <w:t>None</w:t>
      </w:r>
    </w:p>
    <w:sectPr w:rsidR="001B3E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6BE2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2BB5"/>
    <w:rsid w:val="0015074B"/>
    <w:rsid w:val="001B3E37"/>
    <w:rsid w:val="00205BCE"/>
    <w:rsid w:val="0029639D"/>
    <w:rsid w:val="00326F90"/>
    <w:rsid w:val="00353931"/>
    <w:rsid w:val="00853037"/>
    <w:rsid w:val="00941B1A"/>
    <w:rsid w:val="00AA1D8D"/>
    <w:rsid w:val="00AA5531"/>
    <w:rsid w:val="00B47730"/>
    <w:rsid w:val="00C93249"/>
    <w:rsid w:val="00CB0664"/>
    <w:rsid w:val="00E6569D"/>
    <w:rsid w:val="00FC5FF4"/>
    <w:rsid w:val="00FC693F"/>
    <w:rsid w:val="00FD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5F03AA7-B663-4341-A33F-C4CDDC17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30AD2B-C245-433B-BDA1-C1F1E6028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CLASS ROOM</cp:lastModifiedBy>
  <cp:revision>13</cp:revision>
  <dcterms:created xsi:type="dcterms:W3CDTF">2013-12-23T23:15:00Z</dcterms:created>
  <dcterms:modified xsi:type="dcterms:W3CDTF">2025-04-15T12:51:00Z</dcterms:modified>
  <cp:category/>
</cp:coreProperties>
</file>