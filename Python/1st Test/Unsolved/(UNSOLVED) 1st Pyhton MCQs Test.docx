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7" w:rsidRDefault="00FD32C7" w:rsidP="00FD32C7">
      <w:pPr>
        <w:pStyle w:val="Title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2044D61" wp14:editId="6A1953AF">
            <wp:extent cx="3337214" cy="16762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f 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35" cy="16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 wp14:anchorId="79364DB2" wp14:editId="334F9E00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vt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C7" w:rsidRDefault="00FD32C7" w:rsidP="00E6569D">
      <w:pPr>
        <w:pStyle w:val="Title"/>
        <w:jc w:val="center"/>
        <w:rPr>
          <w:color w:val="auto"/>
        </w:rPr>
      </w:pPr>
    </w:p>
    <w:p w:rsidR="001B3E37" w:rsidRPr="00931C4A" w:rsidRDefault="00E6569D" w:rsidP="00E6569D">
      <w:pPr>
        <w:pStyle w:val="Title"/>
        <w:jc w:val="center"/>
        <w:rPr>
          <w:rFonts w:asciiTheme="minorHAnsi" w:hAnsiTheme="minorHAnsi"/>
          <w:color w:val="auto"/>
          <w:sz w:val="40"/>
          <w:szCs w:val="40"/>
        </w:rPr>
      </w:pPr>
      <w:r w:rsidRPr="00931C4A">
        <w:rPr>
          <w:rFonts w:asciiTheme="minorHAnsi" w:hAnsiTheme="minorHAnsi"/>
          <w:color w:val="auto"/>
          <w:sz w:val="40"/>
          <w:szCs w:val="40"/>
        </w:rPr>
        <w:t>AI</w:t>
      </w:r>
      <w:r w:rsidR="00FA79B2" w:rsidRPr="00931C4A">
        <w:rPr>
          <w:rFonts w:asciiTheme="minorHAnsi" w:hAnsiTheme="minorHAnsi"/>
          <w:color w:val="auto"/>
          <w:sz w:val="40"/>
          <w:szCs w:val="40"/>
        </w:rPr>
        <w:t xml:space="preserve"> (ML &amp; DL) Course Assessment - 2</w:t>
      </w:r>
      <w:r w:rsidRPr="00931C4A">
        <w:rPr>
          <w:rFonts w:asciiTheme="minorHAnsi" w:hAnsiTheme="minorHAnsi"/>
          <w:color w:val="auto"/>
          <w:sz w:val="40"/>
          <w:szCs w:val="40"/>
        </w:rPr>
        <w:t>0 MCQs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1. What does AI stand for?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Artificial Integration</w:t>
      </w:r>
      <w:bookmarkStart w:id="0" w:name="_GoBack"/>
      <w:bookmarkEnd w:id="0"/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Automated Input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Artificial Intelligence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Actual Intelligence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2. Which software is commonly used to manage Python environments?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Oracle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Anaconda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VS Code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Docker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3. Which editor is used for Python development?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Notepad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Photoshop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VS Code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CorelDraw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4. Which command shows the current working directory in Linux?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cd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pwd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lastRenderedPageBreak/>
        <w:t>•</w:t>
      </w:r>
      <w:r w:rsidRPr="005F77C8">
        <w:rPr>
          <w:sz w:val="20"/>
          <w:szCs w:val="20"/>
        </w:rPr>
        <w:tab/>
        <w:t xml:space="preserve">   mkdir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5. Which command is used to display file content?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cat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mv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cp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6. What does 'sudo' do in Debian?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Change directory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Gives root permissions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Prints content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Deletes file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7. Which operator is used for exponentiation in Python?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^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**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*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%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8. What is the result of type(</w:t>
      </w:r>
      <w:proofErr w:type="gramStart"/>
      <w:r w:rsidRPr="005F77C8">
        <w:rPr>
          <w:sz w:val="20"/>
          <w:szCs w:val="20"/>
        </w:rPr>
        <w:t>input(</w:t>
      </w:r>
      <w:proofErr w:type="gramEnd"/>
      <w:r w:rsidRPr="005F77C8">
        <w:rPr>
          <w:sz w:val="20"/>
          <w:szCs w:val="20"/>
        </w:rPr>
        <w:t>)) in Python?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int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str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float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bool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9. Which keyword is used to create a comment?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//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#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/*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&lt;!--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10. Which data structure is immutable?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List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lastRenderedPageBreak/>
        <w:t>•</w:t>
      </w:r>
      <w:r w:rsidRPr="005F77C8">
        <w:rPr>
          <w:sz w:val="20"/>
          <w:szCs w:val="20"/>
        </w:rPr>
        <w:tab/>
        <w:t xml:space="preserve">   Set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Tuple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Dictionary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11. Which data structure stores key-value pairs?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List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Tuple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Set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Dictionary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 xml:space="preserve">12. What is the result of </w:t>
      </w:r>
      <w:proofErr w:type="gramStart"/>
      <w:r w:rsidRPr="005F77C8">
        <w:rPr>
          <w:sz w:val="20"/>
          <w:szCs w:val="20"/>
        </w:rPr>
        <w:t>set(</w:t>
      </w:r>
      <w:proofErr w:type="gramEnd"/>
      <w:r w:rsidRPr="005F77C8">
        <w:rPr>
          <w:sz w:val="20"/>
          <w:szCs w:val="20"/>
        </w:rPr>
        <w:t>[1, 2, 2, 3])?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</w:r>
      <w:proofErr w:type="gramStart"/>
      <w:r w:rsidRPr="005F77C8">
        <w:rPr>
          <w:sz w:val="20"/>
          <w:szCs w:val="20"/>
        </w:rPr>
        <w:t xml:space="preserve">   [</w:t>
      </w:r>
      <w:proofErr w:type="gramEnd"/>
      <w:r w:rsidRPr="005F77C8">
        <w:rPr>
          <w:sz w:val="20"/>
          <w:szCs w:val="20"/>
        </w:rPr>
        <w:t>1, 2, 2, 3]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</w:r>
      <w:proofErr w:type="gramStart"/>
      <w:r w:rsidRPr="005F77C8">
        <w:rPr>
          <w:sz w:val="20"/>
          <w:szCs w:val="20"/>
        </w:rPr>
        <w:t xml:space="preserve">   {</w:t>
      </w:r>
      <w:proofErr w:type="gramEnd"/>
      <w:r w:rsidRPr="005F77C8">
        <w:rPr>
          <w:sz w:val="20"/>
          <w:szCs w:val="20"/>
        </w:rPr>
        <w:t>1, 2, 3}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</w:r>
      <w:proofErr w:type="gramStart"/>
      <w:r w:rsidRPr="005F77C8">
        <w:rPr>
          <w:sz w:val="20"/>
          <w:szCs w:val="20"/>
        </w:rPr>
        <w:t xml:space="preserve">   (</w:t>
      </w:r>
      <w:proofErr w:type="gramEnd"/>
      <w:r w:rsidRPr="005F77C8">
        <w:rPr>
          <w:sz w:val="20"/>
          <w:szCs w:val="20"/>
        </w:rPr>
        <w:t>1, 2, 2, 3)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Error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13. Which keyword is used to skip current loop iteration?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pass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break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continue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stop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14. Which loop is used when iterations are fixed?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while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for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do-while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foreach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15. Which of these is a ternary expression?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if-elif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if else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Inline if-else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while if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lastRenderedPageBreak/>
        <w:t>16. Which function is used to define anonymous function?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def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lambda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func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return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17. Which built-in function applies another function to each item?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map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filter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reduce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sum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18. Which function filters elements based on condition?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map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reduce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filter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lambda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19. What does lambda return?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Variable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Function object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Value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Class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20. Which function opens a file for reading?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</w:t>
      </w:r>
      <w:proofErr w:type="gramStart"/>
      <w:r w:rsidRPr="005F77C8">
        <w:rPr>
          <w:sz w:val="20"/>
          <w:szCs w:val="20"/>
        </w:rPr>
        <w:t>file(</w:t>
      </w:r>
      <w:proofErr w:type="gramEnd"/>
      <w:r w:rsidRPr="005F77C8">
        <w:rPr>
          <w:sz w:val="20"/>
          <w:szCs w:val="20"/>
        </w:rPr>
        <w:t>)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</w:t>
      </w:r>
      <w:proofErr w:type="gramStart"/>
      <w:r w:rsidRPr="005F77C8">
        <w:rPr>
          <w:sz w:val="20"/>
          <w:szCs w:val="20"/>
        </w:rPr>
        <w:t>read(</w:t>
      </w:r>
      <w:proofErr w:type="gramEnd"/>
      <w:r w:rsidRPr="005F77C8">
        <w:rPr>
          <w:sz w:val="20"/>
          <w:szCs w:val="20"/>
        </w:rPr>
        <w:t>)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</w:t>
      </w:r>
      <w:proofErr w:type="gramStart"/>
      <w:r w:rsidRPr="005F77C8">
        <w:rPr>
          <w:sz w:val="20"/>
          <w:szCs w:val="20"/>
        </w:rPr>
        <w:t>open(</w:t>
      </w:r>
      <w:proofErr w:type="gramEnd"/>
      <w:r w:rsidRPr="005F77C8">
        <w:rPr>
          <w:sz w:val="20"/>
          <w:szCs w:val="20"/>
        </w:rPr>
        <w:t>)</w:t>
      </w:r>
    </w:p>
    <w:p w:rsidR="001B3E37" w:rsidRPr="005F77C8" w:rsidRDefault="00E6569D">
      <w:pPr>
        <w:rPr>
          <w:sz w:val="20"/>
          <w:szCs w:val="20"/>
        </w:rPr>
      </w:pPr>
      <w:r w:rsidRPr="005F77C8">
        <w:rPr>
          <w:sz w:val="20"/>
          <w:szCs w:val="20"/>
        </w:rPr>
        <w:t>•</w:t>
      </w:r>
      <w:r w:rsidRPr="005F77C8">
        <w:rPr>
          <w:sz w:val="20"/>
          <w:szCs w:val="20"/>
        </w:rPr>
        <w:tab/>
        <w:t xml:space="preserve">   </w:t>
      </w:r>
      <w:proofErr w:type="gramStart"/>
      <w:r w:rsidRPr="005F77C8">
        <w:rPr>
          <w:sz w:val="20"/>
          <w:szCs w:val="20"/>
        </w:rPr>
        <w:t>input(</w:t>
      </w:r>
      <w:proofErr w:type="gramEnd"/>
      <w:r w:rsidRPr="005F77C8">
        <w:rPr>
          <w:sz w:val="20"/>
          <w:szCs w:val="20"/>
        </w:rPr>
        <w:t>)</w:t>
      </w:r>
    </w:p>
    <w:sectPr w:rsidR="001B3E37" w:rsidRPr="005F7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6BE2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3E37"/>
    <w:rsid w:val="0029639D"/>
    <w:rsid w:val="00326F90"/>
    <w:rsid w:val="00353F46"/>
    <w:rsid w:val="005F77C8"/>
    <w:rsid w:val="00931C4A"/>
    <w:rsid w:val="00944976"/>
    <w:rsid w:val="00AA1D8D"/>
    <w:rsid w:val="00B47730"/>
    <w:rsid w:val="00CB0664"/>
    <w:rsid w:val="00CC6A17"/>
    <w:rsid w:val="00E6569D"/>
    <w:rsid w:val="00FA79B2"/>
    <w:rsid w:val="00FC5FF4"/>
    <w:rsid w:val="00FC693F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05954"/>
  <w14:defaultImageDpi w14:val="300"/>
  <w15:docId w15:val="{D5F03AA7-B663-4341-A33F-C4CDDC17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6A02D6-542A-458E-9DFE-A4BC19A3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Silicon computers</cp:lastModifiedBy>
  <cp:revision>4</cp:revision>
  <dcterms:created xsi:type="dcterms:W3CDTF">2025-04-15T11:05:00Z</dcterms:created>
  <dcterms:modified xsi:type="dcterms:W3CDTF">2025-04-15T11:05:00Z</dcterms:modified>
  <cp:category/>
</cp:coreProperties>
</file>